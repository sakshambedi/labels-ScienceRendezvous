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Daniela Catanese, Teacher
Elwick Community School</w:t>
        <w:br/>
        <w:t>30 Maberley Road</w:t>
        <w:br/>
        <w:t>Winnipeg,R2P 0E2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Nicole Jablonowski, Teacher
Ecole Riverview School</w:t>
        <w:br/>
        <w:t>253 Maplewood ave</w:t>
        <w:br/>
        <w:t>winnipeg,R3L 2L4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Sarah Legoupil, Teacher
Ecole Margaret Underhill</w:t>
        <w:br/>
        <w:t>25 Regina Place</w:t>
        <w:br/>
        <w:t>Winnipeg,R2C 0V2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Kori Kelly, Teacher
Oakbank elementary</w:t>
        <w:br/>
        <w:t>826 Cedar Ave</w:t>
        <w:br/>
        <w:t>Oakbank,R5P 0B9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Britt Plett, Mom and teacher
Homeschool</w:t>
        <w:br/>
        <w:t>Box 22 GRP18 Rr1</w:t>
        <w:br/>
        <w:t>Steinbach,R5G 1L9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John Bergmann, Teacher
J.A. Cuddy School</w:t>
        <w:br/>
        <w:t>5 Main Street</w:t>
        <w:br/>
        <w:t>Sanford,R3T 5X2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Adam Masi, Teacher
College Churchill High School</w:t>
        <w:br/>
        <w:t>510 Hay st</w:t>
        <w:br/>
        <w:t>Winnipeg,R3L 2L6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Janna Barkman, Teacher
West St Paul School</w:t>
        <w:br/>
        <w:t>3740 Main Street</w:t>
        <w:br/>
        <w:t>West St Paul, Winnipeg,R4A 1A4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Jenna Forslund, Forslund
Elmwood</w:t>
        <w:br/>
        <w:t>505 Chalmers Ave</w:t>
        <w:br/>
        <w:t>Winnipeg,R2L 0G4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Warren Nickerson, Directeur-adjoint / Vice Principal
Ecole Robert H. Smith School</w:t>
        <w:br/>
        <w:t>315 OAK ST</w:t>
        <w:br/>
        <w:t>WINNIPEG,R3M 3P8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Paul Bailey, Principal
Riverton Early Middle School</w:t>
        <w:br/>
        <w:t>Box 280 131 Main Street</w:t>
        <w:br/>
        <w:t>Riverton,R0C 2R0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William Kay, Physical Education Teacher
Fort Rouge</w:t>
        <w:br/>
        <w:t>1577 Wall Street East</w:t>
        <w:br/>
        <w:t>Winnipeg,R3E 2S5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Kaylene Shumsky, 5/6 Teacher
King Edward School</w:t>
        <w:br/>
        <w:t>825 Selkirk Ave</w:t>
        <w:br/>
        <w:t>Winnipeg,R2X 2Y6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Ashley  Wright, Teacher
Ecole South Pointe</w:t>
        <w:br/>
        <w:t>615 Kirkbridge Drive</w:t>
        <w:br/>
        <w:t>Winnipeg,R3Y 0N1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Megan Cretton, Teacher
Buchanan School</w:t>
        <w:br/>
        <w:t>815 Buchanan Blvd</w:t>
        <w:br/>
        <w:t>Winnipeg,R2Y 1N1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Kim Sawers, Teacher
Minnetonka</w:t>
        <w:br/>
        <w:t>200 Minnetonka street</w:t>
        <w:br/>
        <w:t>Winnipeg,R2N 0B3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Nick Jan zen, SY Geography teacher
Linden Christian</w:t>
        <w:br/>
        <w:t>877 Wilkes Ave</w:t>
        <w:br/>
        <w:t>WINNIPEG,R3P 1B8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Alison Giasson, Grade 9 Teacher
General Byng School</w:t>
        <w:br/>
        <w:t>1250 Beaumont Avenue</w:t>
        <w:br/>
        <w:t>Winnipeg,R3T 0L8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Ashlee Laurin-Clark, Teacher
Angus McKay School</w:t>
        <w:br/>
        <w:t>850 Woodvale Street</w:t>
        <w:br/>
        <w:t>Winnipeg,R2K 2G8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Douglas Hemmerling, Counselor
Ecole River Heights</w:t>
        <w:br/>
        <w:t>1350 Grosvenor Avenue</w:t>
        <w:br/>
        <w:t>Winnipeg,R3M 0P2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Susan Pereles, Teacher
Brock Corydon School</w:t>
        <w:br/>
        <w:t>1510 Corydon Ave</w:t>
        <w:br/>
        <w:t>Winnipeg,R3N 0J6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Jeff Morris, Teacher
O.V. Jewitt Community School</w:t>
        <w:br/>
        <w:t>66 Neville Street</w:t>
        <w:br/>
        <w:t>Winnipeg,R3P 1W3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Candace Rea, Director
McLeod School</w:t>
        <w:br/>
        <w:t>530 McLeod ave</w:t>
        <w:br/>
        <w:t>Winnipeg,R2K 0B5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Heather Eckton, Teacher
West Kildonan Collegiate</w:t>
        <w:br/>
        <w:t>101 Ridgecrest Avenue</w:t>
        <w:br/>
        <w:t>Winnipeg,R2V 4T6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Melissa Delaronde, Principal
Leila North</w:t>
        <w:br/>
        <w:t>20 Allan Blye Drive</w:t>
        <w:br/>
        <w:t>Winnipeg,R2P 2S5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Cory Dyck, Grade 4 Teacher
Mitchell Elementary</w:t>
        <w:br/>
        <w:t>9 Stanway Bay</w:t>
        <w:br/>
        <w:t>Mitchell,R5G 1H2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Martina Vergata, Vice-Principal
James Nisbet Community School</w:t>
        <w:br/>
        <w:t>70 Doubleday Drive</w:t>
        <w:br/>
        <w:t>Winnipeg,R2P 0P4</w:t>
      </w:r>
    </w:p>
    <w:p>
      <w:r>
        <w:br w:type="page"/>
      </w:r>
    </w:p>
    <w:p>
      <w:pPr/>
      <w:r>
        <w:t xml:space="preserve">Science Rendezvous – Million Tree Project </w:t>
        <w:br/>
        <w:t xml:space="preserve">MB School Tree Planting Challenge </w:t>
        <w:br/>
        <w:t xml:space="preserve">Faculty of Science </w:t>
        <w:br/>
        <w:t xml:space="preserve">University of Manitoba </w:t>
        <w:br/>
        <w:t xml:space="preserve">250 Machray Hall, 186 Dysart Rd. </w:t>
        <w:br/>
        <w:t>Winnipeg, MB R3T 2N2</w:t>
      </w:r>
    </w:p>
    <w:p>
      <w:pPr>
        <w:jc w:val="right"/>
      </w:pPr>
      <w:r>
        <w:br/>
      </w:r>
      <w:r>
        <w:rPr>
          <w:rStyle w:val="shippingStyle"/>
          <w:b/>
        </w:rPr>
        <w:t>To: Attn: Michelle Jean-Paul, Principal
Ecole Templeton</w:t>
        <w:br/>
        <w:t>1310 Templeton Ave</w:t>
        <w:br/>
        <w:t>Winnipeg,R2P 2T1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hippingStyle">
    <w:name w:val="shippingStyle"/>
    <w:rPr>
      <w:rFonts w:ascii="Calibri (Body)" w:hAnsi="Calibri (Body)"/>
      <w:sz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